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120"/>
      </w:pPr>
      <w:r>
        <w:rPr>
          <w:rFonts w:ascii="Merriweather" w:hAnsi="Merriweather"/>
          <w:sz w:val="32"/>
        </w:rPr>
        <w:t>Speaker 1 Outreach</w:t>
      </w:r>
    </w:p>
    <w:p>
      <w:r>
        <w:t>[S1_SPEAKER_NAME]</w:t>
      </w:r>
    </w:p>
    <w:p>
      <w:r>
        <w:t>Hi [S1_FIRST_NAME],</w:t>
      </w:r>
    </w:p>
    <w:p>
      <w:r>
        <w:t>We've developed the promotional material and updated the Zoom landing page!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Unique Panelist Join Link</w:t>
      </w:r>
    </w:p>
    <w:p>
      <w:r>
        <w:t>You may have already received an invite from [ZOOM_INVITE_SENDER].</w:t>
      </w:r>
    </w:p>
    <w:p>
      <w:r>
        <w:t>Please use this link to join the webinar on the day of the event. For your convenience, it is included here:</w:t>
      </w:r>
    </w:p>
    <w:p>
      <w:r>
        <w:t>[S1_PANELIST_JOIN_LINK]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Promotional Materials</w:t>
      </w:r>
    </w:p>
    <w:p>
      <w:r>
        <w:t>This is your unique registration link: [S1_TRACKING_LINK]</w:t>
      </w:r>
    </w:p>
    <w:p>
      <w:r>
        <w:t>To help spread the word, we've prepared a set of promotional materials, including graphics, captions, and email drafts. Here's what's available:</w:t>
      </w:r>
    </w:p>
    <w:p>
      <w:pPr>
        <w:pStyle w:val="Heading3"/>
        <w:spacing w:after="120"/>
      </w:pPr>
      <w:r>
        <w:rPr>
          <w:rFonts w:ascii="Merriweather" w:hAnsi="Merriweather"/>
          <w:sz w:val="24"/>
        </w:rPr>
        <w:t>Social Media Graphics</w:t>
      </w:r>
    </w:p>
    <w:p>
      <w:r>
        <w:t>All graphics for LinkedIn, Facebook, and Instagram are accessible here: [S1_GRAPHIC_FOLDER_LINK]</w:t>
      </w:r>
    </w:p>
    <w:p>
      <w:pPr>
        <w:pStyle w:val="Heading3"/>
        <w:spacing w:after="120"/>
      </w:pPr>
      <w:r>
        <w:rPr>
          <w:rFonts w:ascii="Merriweather" w:hAnsi="Merriweather"/>
          <w:sz w:val="24"/>
        </w:rPr>
        <w:t>Captions for Social Media</w:t>
      </w:r>
    </w:p>
    <w:p>
      <w:r>
        <w:t>We've created ready-to-use captions to make sharing easy. Suggested posting schedule:</w:t>
      </w:r>
    </w:p>
    <w:p>
      <w:pPr>
        <w:pStyle w:val="ListBullet"/>
      </w:pPr>
      <w:r>
        <w:t>Post 1: [S1_POST_1_TIMING]</w:t>
      </w:r>
    </w:p>
    <w:p>
      <w:pPr>
        <w:pStyle w:val="ListBullet"/>
      </w:pPr>
      <w:r>
        <w:t>Post 2: [S1_POST_2_TIMING]</w:t>
      </w:r>
    </w:p>
    <w:p>
      <w:pPr>
        <w:pStyle w:val="ListBullet"/>
      </w:pPr>
      <w:r>
        <w:t>Post 3: [S1_POST_3_TIMING]</w:t>
      </w:r>
    </w:p>
    <w:p>
      <w:pPr>
        <w:pStyle w:val="ListBullet"/>
      </w:pPr>
      <w:r>
        <w:t>Post 4: [S1_POST_4_TIMING]</w:t>
      </w:r>
    </w:p>
    <w:p>
      <w:pPr>
        <w:pStyle w:val="ListBullet"/>
      </w:pPr>
      <w:r>
        <w:t>Post 5: [S1_POST_5_TIMING]</w:t>
      </w:r>
    </w:p>
    <w:p>
      <w:pPr>
        <w:pStyle w:val="Heading3"/>
        <w:spacing w:after="120"/>
      </w:pPr>
      <w:r>
        <w:rPr>
          <w:rFonts w:ascii="Merriweather" w:hAnsi="Merriweather"/>
          <w:sz w:val="24"/>
        </w:rPr>
        <w:t>Email Drafts for Your Network</w:t>
      </w:r>
    </w:p>
    <w:p>
      <w:r>
        <w:t>We'd love your help in spreading the word with your network through your email list. Suggested email schedule:</w:t>
      </w:r>
    </w:p>
    <w:p>
      <w:r>
        <w:t>Draft 1: [S1_EMAIL_DRAFT_1_TIMING]</w:t>
      </w:r>
    </w:p>
    <w:p>
      <w:r>
        <w:t>Draft 2: [S1_EMAIL_DRAFT_2_TIMING]</w:t>
      </w:r>
    </w:p>
    <w:p>
      <w:r>
        <w:t>Let me know if you need anything else or have questions. I'm here to assist and ensure this is a smooth and successful experience!</w:t>
      </w:r>
    </w:p>
    <w:p>
      <w:r>
        <w:t>Best regards,</w:t>
      </w:r>
    </w:p>
    <w:p>
      <w:r>
        <w:t>[YOUR_NAME]</w:t>
      </w:r>
    </w:p>
    <w:p>
      <w:r>
        <w:t>[YOUR_TITLE]</w:t>
      </w:r>
    </w:p>
    <w:p>
      <w:r>
        <w:t>[ORGANIZATION]</w:t>
      </w:r>
    </w:p>
    <w:p>
      <w:r>
        <w:br w:type="page"/>
      </w:r>
    </w:p>
    <w:p>
      <w:pPr>
        <w:pStyle w:val="Heading1"/>
        <w:spacing w:after="120"/>
      </w:pPr>
      <w:r>
        <w:rPr>
          <w:rFonts w:ascii="Merriweather" w:hAnsi="Merriweather"/>
          <w:sz w:val="32"/>
        </w:rPr>
        <w:t>Speaker 2 Outreach</w:t>
      </w:r>
    </w:p>
    <w:p>
      <w:r>
        <w:t>[S2_SPEAKER_NAME]</w:t>
      </w:r>
    </w:p>
    <w:p>
      <w:r>
        <w:t>Hi [S2_FIRST_NAME],</w:t>
      </w:r>
    </w:p>
    <w:p>
      <w:r>
        <w:t>We've developed the promotional material and updated the Zoom landing page!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Unique Panelist Join Link</w:t>
      </w:r>
    </w:p>
    <w:p>
      <w:r>
        <w:t>You may have already received an invite from [ZOOM_INVITE_SENDER].</w:t>
      </w:r>
    </w:p>
    <w:p>
      <w:r>
        <w:t>Please use this link to join the webinar on the day of the event. For your convenience, it is included here:</w:t>
      </w:r>
    </w:p>
    <w:p>
      <w:r>
        <w:t>[S2_PANELIST_JOIN_LINK]</w:t>
      </w:r>
    </w:p>
    <w:p>
      <w:pPr>
        <w:pStyle w:val="Heading2"/>
        <w:spacing w:after="120"/>
      </w:pPr>
      <w:r>
        <w:rPr>
          <w:rFonts w:ascii="Merriweather" w:hAnsi="Merriweather"/>
          <w:sz w:val="26"/>
        </w:rPr>
        <w:t>Promotional Materials</w:t>
      </w:r>
    </w:p>
    <w:p>
      <w:r>
        <w:t>This is your unique registration link: [S2_TRACKING_LINK]</w:t>
      </w:r>
    </w:p>
    <w:p>
      <w:r>
        <w:t>To help spread the word, we've prepared a set of promotional materials, including graphics, captions, and email drafts. Here's what's available:</w:t>
      </w:r>
    </w:p>
    <w:p>
      <w:pPr>
        <w:pStyle w:val="Heading3"/>
        <w:spacing w:after="120"/>
      </w:pPr>
      <w:r>
        <w:rPr>
          <w:rFonts w:ascii="Merriweather" w:hAnsi="Merriweather"/>
          <w:sz w:val="24"/>
        </w:rPr>
        <w:t>Social Media Graphics</w:t>
      </w:r>
    </w:p>
    <w:p>
      <w:r>
        <w:t>All graphics for LinkedIn, Facebook, and Instagram are accessible here: [S2_GRAPHIC_FOLDER_LINK]</w:t>
      </w:r>
    </w:p>
    <w:p>
      <w:pPr>
        <w:pStyle w:val="Heading3"/>
        <w:spacing w:after="120"/>
      </w:pPr>
      <w:r>
        <w:rPr>
          <w:rFonts w:ascii="Merriweather" w:hAnsi="Merriweather"/>
          <w:sz w:val="24"/>
        </w:rPr>
        <w:t>Captions for Social Media</w:t>
      </w:r>
    </w:p>
    <w:p>
      <w:r>
        <w:t>We've created ready-to-use captions to make sharing easy. Suggested posting schedule:</w:t>
      </w:r>
    </w:p>
    <w:p>
      <w:pPr>
        <w:pStyle w:val="ListBullet"/>
      </w:pPr>
      <w:r>
        <w:t>Post 1: [S2_POST_1_TIMING]</w:t>
      </w:r>
    </w:p>
    <w:p>
      <w:pPr>
        <w:pStyle w:val="ListBullet"/>
      </w:pPr>
      <w:r>
        <w:t>Post 2: [S2_POST_2_TIMING]</w:t>
      </w:r>
    </w:p>
    <w:p>
      <w:pPr>
        <w:pStyle w:val="ListBullet"/>
      </w:pPr>
      <w:r>
        <w:t>Post 3: [S2_POST_3_TIMING]</w:t>
      </w:r>
    </w:p>
    <w:p>
      <w:pPr>
        <w:pStyle w:val="ListBullet"/>
      </w:pPr>
      <w:r>
        <w:t>Post 4: [S2_POST_4_TIMING]</w:t>
      </w:r>
    </w:p>
    <w:p>
      <w:pPr>
        <w:pStyle w:val="ListBullet"/>
      </w:pPr>
      <w:r>
        <w:t>Post 5: [S2_POST_5_TIMING]</w:t>
      </w:r>
    </w:p>
    <w:p>
      <w:pPr>
        <w:pStyle w:val="Heading3"/>
        <w:spacing w:after="120"/>
      </w:pPr>
      <w:r>
        <w:rPr>
          <w:rFonts w:ascii="Merriweather" w:hAnsi="Merriweather"/>
          <w:sz w:val="24"/>
        </w:rPr>
        <w:t>Email Drafts for Your Network</w:t>
      </w:r>
    </w:p>
    <w:p>
      <w:r>
        <w:t>We'd love your help in spreading the word with your network through your email list. Suggested email schedule:</w:t>
      </w:r>
    </w:p>
    <w:p>
      <w:r>
        <w:t>Draft 1: [S2_EMAIL_DRAFT_1_TIMING]</w:t>
      </w:r>
    </w:p>
    <w:p>
      <w:r>
        <w:t>Draft 2: [S2_EMAIL_DRAFT_2_TIMING]</w:t>
      </w:r>
    </w:p>
    <w:p>
      <w:r>
        <w:t>Let me know if you need anything else or have questions. I'm here to assist and ensure this is a smooth and successful experience!</w:t>
      </w:r>
    </w:p>
    <w:p>
      <w:r>
        <w:t>Best regards,</w:t>
      </w:r>
    </w:p>
    <w:p>
      <w:r>
        <w:t>[YOUR_NAME]</w:t>
      </w:r>
    </w:p>
    <w:p>
      <w:r>
        <w:t>[YOUR_TITLE]</w:t>
      </w:r>
    </w:p>
    <w:p>
      <w:r>
        <w:t>[ORGANIZATION]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 w:eastAsia="Segoe UI" w:cs="Segoe U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