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120"/>
      </w:pPr>
      <w:r>
        <w:rPr>
          <w:rFonts w:ascii="Merriweather" w:hAnsi="Merriweather"/>
          <w:sz w:val="32"/>
        </w:rPr>
        <w:t>Promo 01</w:t>
      </w:r>
    </w:p>
    <w:p>
      <w:r>
        <w:t>Unique registration link:</w:t>
      </w:r>
    </w:p>
    <w:p>
      <w:r>
        <w:t>[S2_TRACKING_LINK]</w:t>
      </w:r>
    </w:p>
    <w:p>
      <w:r>
        <w:t>[S2_PROMO_INTRO_LINE]</w:t>
      </w:r>
    </w:p>
    <w:p>
      <w:r>
        <w:t>[S2_PROMO_DATETIME_LINE]</w:t>
      </w:r>
    </w:p>
    <w:p>
      <w:r>
        <w:t>[S2_PROMO_PLATFORM_LINE]</w:t>
      </w:r>
    </w:p>
    <w:p>
      <w:r>
        <w:t>[S2_PROMO_BODY_PARAGRAPH]</w:t>
      </w:r>
    </w:p>
    <w:p>
      <w:pPr>
        <w:pStyle w:val="Heading2"/>
        <w:spacing w:after="120"/>
      </w:pPr>
      <w:r>
        <w:rPr>
          <w:rFonts w:ascii="Merriweather" w:hAnsi="Merriweather"/>
          <w:sz w:val="26"/>
        </w:rPr>
        <w:t>Key Talking Points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r>
        <w:t>[S2_PROMO_CTA_LABEL]</w:t>
      </w:r>
    </w:p>
    <w:p>
      <w:r>
        <w:t>[S2_PROMO_CTA_URL]</w:t>
      </w:r>
    </w:p>
    <w:p>
      <w:r>
        <w:br w:type="page"/>
      </w:r>
    </w:p>
    <w:p>
      <w:pPr>
        <w:pStyle w:val="Heading1"/>
        <w:spacing w:after="120"/>
      </w:pPr>
      <w:r>
        <w:rPr>
          <w:rFonts w:ascii="Merriweather" w:hAnsi="Merriweather"/>
          <w:sz w:val="32"/>
        </w:rPr>
        <w:t>Promo 02</w:t>
      </w:r>
    </w:p>
    <w:p>
      <w:r>
        <w:t>Unique registration link:</w:t>
      </w:r>
    </w:p>
    <w:p>
      <w:r>
        <w:t>[S2_TRACKING_LINK]</w:t>
      </w:r>
    </w:p>
    <w:p>
      <w:r>
        <w:t>[S2_PROMO_INTRO_LINE]</w:t>
      </w:r>
    </w:p>
    <w:p>
      <w:r>
        <w:t>[S2_PROMO_DATETIME_LINE]</w:t>
      </w:r>
    </w:p>
    <w:p>
      <w:r>
        <w:t>[S2_PROMO_PLATFORM_LINE]</w:t>
      </w:r>
    </w:p>
    <w:p>
      <w:r>
        <w:t>[S2_PROMO_BODY_PARAGRAPH]</w:t>
      </w:r>
    </w:p>
    <w:p>
      <w:pPr>
        <w:pStyle w:val="Heading2"/>
        <w:spacing w:after="120"/>
      </w:pPr>
      <w:r>
        <w:rPr>
          <w:rFonts w:ascii="Merriweather" w:hAnsi="Merriweather"/>
          <w:sz w:val="26"/>
        </w:rPr>
        <w:t>Key Talking Points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r>
        <w:t>[S2_PROMO_CTA_LABEL]</w:t>
      </w:r>
    </w:p>
    <w:p>
      <w:r>
        <w:t>[S2_PROMO_CTA_URL]</w:t>
      </w:r>
    </w:p>
    <w:p>
      <w:r>
        <w:br w:type="page"/>
      </w:r>
    </w:p>
    <w:p>
      <w:pPr>
        <w:pStyle w:val="Heading1"/>
        <w:spacing w:after="120"/>
      </w:pPr>
      <w:r>
        <w:rPr>
          <w:rFonts w:ascii="Merriweather" w:hAnsi="Merriweather"/>
          <w:sz w:val="32"/>
        </w:rPr>
        <w:t>Promo 03</w:t>
      </w:r>
    </w:p>
    <w:p>
      <w:r>
        <w:t>Unique registration link:</w:t>
      </w:r>
    </w:p>
    <w:p>
      <w:r>
        <w:t>[S2_TRACKING_LINK]</w:t>
      </w:r>
    </w:p>
    <w:p>
      <w:r>
        <w:t>[S2_PROMO_INTRO_LINE]</w:t>
      </w:r>
    </w:p>
    <w:p>
      <w:r>
        <w:t>[S2_PROMO_DATETIME_LINE]</w:t>
      </w:r>
    </w:p>
    <w:p>
      <w:r>
        <w:t>[S2_PROMO_PLATFORM_LINE]</w:t>
      </w:r>
    </w:p>
    <w:p>
      <w:r>
        <w:t>[S2_PROMO_BODY_PARAGRAPH]</w:t>
      </w:r>
    </w:p>
    <w:p>
      <w:pPr>
        <w:pStyle w:val="Heading2"/>
        <w:spacing w:after="120"/>
      </w:pPr>
      <w:r>
        <w:rPr>
          <w:rFonts w:ascii="Merriweather" w:hAnsi="Merriweather"/>
          <w:sz w:val="26"/>
        </w:rPr>
        <w:t>Key Talking Points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r>
        <w:t>[S2_PROMO_CTA_LABEL]</w:t>
      </w:r>
    </w:p>
    <w:p>
      <w:r>
        <w:t>[S2_PROMO_CTA_URL]</w:t>
      </w:r>
    </w:p>
    <w:p>
      <w:r>
        <w:br w:type="page"/>
      </w:r>
    </w:p>
    <w:p>
      <w:pPr>
        <w:pStyle w:val="Heading1"/>
        <w:spacing w:after="120"/>
      </w:pPr>
      <w:r>
        <w:rPr>
          <w:rFonts w:ascii="Merriweather" w:hAnsi="Merriweather"/>
          <w:sz w:val="32"/>
        </w:rPr>
        <w:t>Promo 04</w:t>
      </w:r>
    </w:p>
    <w:p>
      <w:r>
        <w:t>Unique registration link:</w:t>
      </w:r>
    </w:p>
    <w:p>
      <w:r>
        <w:t>[S2_TRACKING_LINK]</w:t>
      </w:r>
    </w:p>
    <w:p>
      <w:r>
        <w:t>[S2_PROMO_INTRO_LINE]</w:t>
      </w:r>
    </w:p>
    <w:p>
      <w:r>
        <w:t>[S2_PROMO_DATETIME_LINE]</w:t>
      </w:r>
    </w:p>
    <w:p>
      <w:r>
        <w:t>[S2_PROMO_PLATFORM_LINE]</w:t>
      </w:r>
    </w:p>
    <w:p>
      <w:r>
        <w:t>[S2_PROMO_BODY_PARAGRAPH]</w:t>
      </w:r>
    </w:p>
    <w:p>
      <w:pPr>
        <w:pStyle w:val="Heading2"/>
        <w:spacing w:after="120"/>
      </w:pPr>
      <w:r>
        <w:rPr>
          <w:rFonts w:ascii="Merriweather" w:hAnsi="Merriweather"/>
          <w:sz w:val="26"/>
        </w:rPr>
        <w:t>Key Talking Points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r>
        <w:t>[S2_PROMO_CTA_LABEL]</w:t>
      </w:r>
    </w:p>
    <w:p>
      <w:r>
        <w:t>[S2_PROMO_CTA_URL]</w:t>
      </w:r>
    </w:p>
    <w:p>
      <w:r>
        <w:br w:type="page"/>
      </w:r>
    </w:p>
    <w:p>
      <w:pPr>
        <w:pStyle w:val="Heading1"/>
        <w:spacing w:after="120"/>
      </w:pPr>
      <w:r>
        <w:rPr>
          <w:rFonts w:ascii="Merriweather" w:hAnsi="Merriweather"/>
          <w:sz w:val="32"/>
        </w:rPr>
        <w:t>Promo 05</w:t>
      </w:r>
    </w:p>
    <w:p>
      <w:r>
        <w:t>Unique registration link:</w:t>
      </w:r>
    </w:p>
    <w:p>
      <w:r>
        <w:t>[S2_TRACKING_LINK]</w:t>
      </w:r>
    </w:p>
    <w:p>
      <w:r>
        <w:t>[S2_PROMO_INTRO_LINE]</w:t>
      </w:r>
    </w:p>
    <w:p>
      <w:r>
        <w:t>[S2_PROMO_DATETIME_LINE]</w:t>
      </w:r>
    </w:p>
    <w:p>
      <w:r>
        <w:t>[S2_PROMO_PLATFORM_LINE]</w:t>
      </w:r>
    </w:p>
    <w:p>
      <w:r>
        <w:t>[S2_PROMO_BODY_PARAGRAPH]</w:t>
      </w:r>
    </w:p>
    <w:p>
      <w:pPr>
        <w:pStyle w:val="Heading2"/>
        <w:spacing w:after="120"/>
      </w:pPr>
      <w:r>
        <w:rPr>
          <w:rFonts w:ascii="Merriweather" w:hAnsi="Merriweather"/>
          <w:sz w:val="26"/>
        </w:rPr>
        <w:t>Key Talking Points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pPr>
        <w:pStyle w:val="ListBullet"/>
      </w:pPr>
      <w:r>
        <w:t>[S2_KEY_POINT]</w:t>
      </w:r>
    </w:p>
    <w:p>
      <w:r>
        <w:t>[S2_PROMO_CTA_LABEL]</w:t>
      </w:r>
    </w:p>
    <w:p>
      <w:r>
        <w:t>[S2_PROMO_CTA_URL]</w:t>
      </w:r>
    </w:p>
    <w:p>
      <w:pPr>
        <w:pStyle w:val="Heading1"/>
        <w:spacing w:after="120"/>
      </w:pPr>
      <w:r>
        <w:rPr>
          <w:rFonts w:ascii="Merriweather" w:hAnsi="Merriweather"/>
          <w:sz w:val="32"/>
        </w:rPr>
        <w:t>Email Promotion</w:t>
      </w:r>
    </w:p>
    <w:p>
      <w:r>
        <w:t>Subject: [S2_EMAIL_SUBJECT]</w:t>
      </w:r>
    </w:p>
    <w:p>
      <w:r>
        <w:t>Hi [RECIPIENT_NAME],</w:t>
      </w:r>
    </w:p>
    <w:p>
      <w:r>
        <w:t>[S{idx}_EMAIL_OPENING_LINE]</w:t>
      </w:r>
    </w:p>
    <w:p>
      <w:r>
        <w:t>[S{idx}_EMAIL_BODY_PARAGRAPH]</w:t>
      </w:r>
    </w:p>
    <w:p>
      <w:pPr>
        <w:pStyle w:val="Heading2"/>
        <w:spacing w:after="120"/>
      </w:pPr>
      <w:r>
        <w:rPr>
          <w:rFonts w:ascii="Merriweather" w:hAnsi="Merriweather"/>
          <w:sz w:val="26"/>
        </w:rPr>
        <w:t>Key Highlights</w:t>
      </w:r>
    </w:p>
    <w:p>
      <w:pPr>
        <w:pStyle w:val="ListBullet"/>
      </w:pPr>
      <w:r>
        <w:t>[S2_EMAIL_HIGHLIGHT]</w:t>
      </w:r>
    </w:p>
    <w:p>
      <w:pPr>
        <w:pStyle w:val="ListBullet"/>
      </w:pPr>
      <w:r>
        <w:t>[S2_EMAIL_HIGHLIGHT]</w:t>
      </w:r>
    </w:p>
    <w:p>
      <w:pPr>
        <w:pStyle w:val="ListBullet"/>
      </w:pPr>
      <w:r>
        <w:t>[S2_EMAIL_HIGHLIGHT]</w:t>
      </w:r>
    </w:p>
    <w:p>
      <w:pPr>
        <w:pStyle w:val="ListBullet"/>
      </w:pPr>
      <w:r>
        <w:t>[S2_EMAIL_HIGHLIGHT]</w:t>
      </w:r>
    </w:p>
    <w:p>
      <w:pPr>
        <w:pStyle w:val="ListBullet"/>
      </w:pPr>
      <w:r>
        <w:t>[S2_EMAIL_HIGHLIGHT]</w:t>
      </w:r>
    </w:p>
    <w:p>
      <w:r>
        <w:t>[S2_EMAIL_CTA_LABEL]</w:t>
      </w:r>
    </w:p>
    <w:p>
      <w:r>
        <w:t>[S2_EMAIL_CTA_URL]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egoe UI" w:hAnsi="Segoe UI" w:eastAsia="Segoe UI" w:cs="Segoe U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