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Speaker 1 - Questions</w:t>
      </w:r>
    </w:p>
    <w:p>
      <w:r>
        <w:t>Hi [SPEAKER_FIRST_NAME],</w:t>
      </w:r>
    </w:p>
    <w:p>
      <w:r>
        <w:t>I've drafted these sets of questions for you in preparation for the upcoming panel discussion, [PANEL_TITLE]. If you'd like to adjust or suggest additional questions, please feel free to share your thoughts.</w:t>
      </w:r>
    </w:p>
    <w:p>
      <w:r>
        <w:t>If the questions meet your approval, kindly reply to this email confirming the questions. If you'd like to make any changes or refinements, you're welcome to do so.</w:t>
      </w:r>
    </w:p>
    <w:p>
      <w:r>
        <w:t>Looking forward to your feedback!</w:t>
      </w:r>
    </w:p>
    <w:p>
      <w:r>
        <w:t>Please note: [QUESTION_COUNT] questions will be directed to you during the panel. Each panelist will be assigned [QUESTION_COUNT] questions equally, which will be asked during the discussion.</w:t>
      </w:r>
    </w:p>
    <w:p>
      <w:pPr>
        <w:pStyle w:val="Heading2"/>
      </w:pPr>
      <w:r>
        <w:t>Question Set</w:t>
      </w:r>
    </w:p>
    <w:p>
      <w:r>
        <w:t>1. [QUESTION_1_1]</w:t>
      </w:r>
    </w:p>
    <w:p>
      <w:r>
        <w:t>2. [QUESTION_1_2]</w:t>
      </w:r>
    </w:p>
    <w:p>
      <w:r>
        <w:t>3. [QUESTION_1_3]</w:t>
      </w:r>
    </w:p>
    <w:p>
      <w:r>
        <w:t>4. [QUESTION_1_4]</w:t>
      </w:r>
    </w:p>
    <w:p>
      <w:r>
        <w:t>5. [QUESTION_1_5]</w:t>
      </w:r>
    </w:p>
    <w:p>
      <w:r>
        <w:br w:type="page"/>
      </w:r>
    </w:p>
    <w:p>
      <w:pPr>
        <w:pStyle w:val="Heading1"/>
      </w:pPr>
      <w:r>
        <w:t>Speaker 2 - Questions</w:t>
      </w:r>
    </w:p>
    <w:p>
      <w:r>
        <w:t>Hi [SPEAKER_FIRST_NAME],</w:t>
      </w:r>
    </w:p>
    <w:p>
      <w:r>
        <w:t>I've drafted these sets of questions for you in preparation for the upcoming panel discussion, [PANEL_TITLE]. If you'd like to adjust or suggest additional questions, please feel free to share your thoughts.</w:t>
      </w:r>
    </w:p>
    <w:p>
      <w:r>
        <w:t>If the questions meet your approval, kindly reply to this email confirming the questions. If you'd like to make any changes or refinements, you're welcome to do so.</w:t>
      </w:r>
    </w:p>
    <w:p>
      <w:r>
        <w:t>Looking forward to your feedback!</w:t>
      </w:r>
    </w:p>
    <w:p>
      <w:r>
        <w:t>Please note: [QUESTION_COUNT] questions will be directed to you during the panel. Each panelist will be assigned [QUESTION_COUNT] questions equally, which will be asked during the discussion.</w:t>
      </w:r>
    </w:p>
    <w:p>
      <w:pPr>
        <w:pStyle w:val="Heading2"/>
      </w:pPr>
      <w:r>
        <w:t>Question Set</w:t>
      </w:r>
    </w:p>
    <w:p>
      <w:r>
        <w:t>1. [QUESTION_2_1]</w:t>
      </w:r>
    </w:p>
    <w:p>
      <w:r>
        <w:t>2. [QUESTION_2_2]</w:t>
      </w:r>
    </w:p>
    <w:p>
      <w:r>
        <w:t>3. [QUESTION_2_3]</w:t>
      </w:r>
    </w:p>
    <w:p>
      <w:r>
        <w:t>4. [QUESTION_2_4]</w:t>
      </w:r>
    </w:p>
    <w:p>
      <w:r>
        <w:t>5. [QUESTION_2_5]</w:t>
      </w:r>
    </w:p>
    <w:p>
      <w:pPr>
        <w:pStyle w:val="Heading1"/>
      </w:pPr>
      <w:r>
        <w:t>Panelist Cheat Sheet</w:t>
      </w:r>
    </w:p>
    <w:p>
      <w:r>
        <w:t>Speaker 1: [S1_FULL_NAME]</w:t>
      </w:r>
    </w:p>
    <w:p>
      <w:r>
        <w:t>[S1_TITLE_AND_AFFILIATION]</w:t>
      </w:r>
    </w:p>
    <w:p>
      <w:r>
        <w:t>[S1_CONTACT_INFO]</w:t>
      </w:r>
    </w:p>
    <w:p>
      <w:r>
        <w:t>1. [S1_DISCUSSION_POINT_1]</w:t>
      </w:r>
    </w:p>
    <w:p>
      <w:r>
        <w:t>2. [S1_DISCUSSION_POINT_2]</w:t>
      </w:r>
    </w:p>
    <w:p>
      <w:r>
        <w:t>3. [S1_DISCUSSION_POINT_3]</w:t>
      </w:r>
    </w:p>
    <w:p>
      <w:r>
        <w:t>4. [S1_DISCUSSION_POINT_4]</w:t>
      </w:r>
    </w:p>
    <w:p>
      <w:r>
        <w:t>5. [S1_DISCUSSION_POINT_5]</w:t>
      </w:r>
    </w:p>
    <w:p>
      <w:r>
        <w:br w:type="page"/>
      </w:r>
    </w:p>
    <w:p>
      <w:r>
        <w:t>Speaker 2: [S2_FULL_NAME]</w:t>
      </w:r>
    </w:p>
    <w:p>
      <w:r>
        <w:t>[S2_TITLE_AND_AFFILIATION]</w:t>
      </w:r>
    </w:p>
    <w:p>
      <w:r>
        <w:t>[S2_CONTACT_INFO]</w:t>
      </w:r>
    </w:p>
    <w:p>
      <w:r>
        <w:t>1. [S2_DISCUSSION_POINT_1]</w:t>
      </w:r>
    </w:p>
    <w:p>
      <w:r>
        <w:t>2. [S2_DISCUSSION_POINT_2]</w:t>
      </w:r>
    </w:p>
    <w:p>
      <w:r>
        <w:t>3. [S2_DISCUSSION_POINT_3]</w:t>
      </w:r>
    </w:p>
    <w:p>
      <w:r>
        <w:t>4. [S2_DISCUSSION_POINT_4]</w:t>
      </w:r>
    </w:p>
    <w:p>
      <w:r>
        <w:t>5. [S2_DISCUSSION_POINT_5]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 w:eastAsia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