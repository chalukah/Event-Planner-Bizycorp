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erriweather" w:hAnsi="Merriweather"/>
          <w:sz w:val="36"/>
        </w:rPr>
        <w:t>Zoom Landing</w:t>
      </w:r>
    </w:p>
    <w:p>
      <w:r>
        <w:rPr>
          <w:rFonts w:ascii="Merriweather" w:hAnsi="Merriweather"/>
          <w:i/>
          <w:sz w:val="24"/>
        </w:rPr>
        <w:t xml:space="preserve">Topic: </w:t>
      </w:r>
      <w:r>
        <w:rPr>
          <w:rFonts w:ascii="Merriweather" w:hAnsi="Merriweather"/>
          <w:i/>
          <w:sz w:val="24"/>
        </w:rPr>
        <w:t>[PANEL_TOPIC]</w:t>
      </w:r>
    </w:p>
    <w:p>
      <w:r>
        <w:t>🐾 [PANEL_SERIES_NAME]</w:t>
      </w:r>
    </w:p>
    <w:p>
      <w:r>
        <w:rPr>
          <w:rFonts w:ascii="Merriweather" w:hAnsi="Merriweather"/>
          <w:b/>
          <w:sz w:val="28"/>
        </w:rPr>
        <w:t>[PANEL_HEADLINE]</w:t>
      </w:r>
    </w:p>
    <w:p>
      <w:r>
        <w:t>📅 Date: [PANEL_DATE]</w:t>
      </w:r>
    </w:p>
    <w:p>
      <w:r>
        <w:t>🕗 Time: [PANEL_TIME_RANGE]</w:t>
      </w:r>
    </w:p>
    <w:p>
      <w:r>
        <w:t>💻 Platform: [PANEL_PLATFORM]</w:t>
      </w:r>
    </w:p>
    <w:p>
      <w:r>
        <w:t>🎙 Format: [PANEL_FORMAT]</w:t>
      </w:r>
    </w:p>
    <w:p/>
    <w:p>
      <w:pPr>
        <w:pStyle w:val="Heading2"/>
      </w:pPr>
      <w:r>
        <w:t>About the Event</w:t>
      </w:r>
    </w:p>
    <w:p>
      <w:r>
        <w:t>[ABOUT_EVENT_PARAGRAPH]</w:t>
      </w:r>
    </w:p>
    <w:p>
      <w:pPr>
        <w:pStyle w:val="Heading2"/>
      </w:pPr>
      <w:r>
        <w:t>What You'll Learn</w:t>
      </w:r>
    </w:p>
    <w:p>
      <w:pPr>
        <w:pStyle w:val="ListBullet"/>
      </w:pPr>
      <w:r>
        <w:t>🐾 [LEARNING_POINT_1]</w:t>
      </w:r>
    </w:p>
    <w:p>
      <w:pPr>
        <w:pStyle w:val="ListBullet"/>
      </w:pPr>
      <w:r>
        <w:t>🐾 [LEARNING_POINT_2]</w:t>
      </w:r>
    </w:p>
    <w:p>
      <w:pPr>
        <w:pStyle w:val="ListBullet"/>
      </w:pPr>
      <w:r>
        <w:t>🐾 [LEARNING_POINT_3]</w:t>
      </w:r>
    </w:p>
    <w:p>
      <w:pPr>
        <w:pStyle w:val="ListBullet"/>
      </w:pPr>
      <w:r>
        <w:t>🐾 [LEARNING_POINT_4]</w:t>
      </w:r>
    </w:p>
    <w:p>
      <w:pPr>
        <w:pStyle w:val="ListBullet"/>
      </w:pPr>
      <w:r>
        <w:t>🐾 [LEARNING_POINT_5]</w:t>
      </w:r>
    </w:p>
    <w:p>
      <w:pPr>
        <w:pStyle w:val="Heading2"/>
      </w:pPr>
      <w:r>
        <w:t>Why Attend?</w:t>
      </w:r>
    </w:p>
    <w:p>
      <w:pPr>
        <w:pStyle w:val="ListBullet"/>
      </w:pPr>
      <w:r>
        <w:t>✅ [ATTENDEE_BENEFIT_1]</w:t>
      </w:r>
    </w:p>
    <w:p>
      <w:pPr>
        <w:pStyle w:val="ListBullet"/>
      </w:pPr>
      <w:r>
        <w:t>✅ [ATTENDEE_BENEFIT_2]</w:t>
      </w:r>
    </w:p>
    <w:p>
      <w:pPr>
        <w:pStyle w:val="ListBullet"/>
      </w:pPr>
      <w:r>
        <w:t>✅ [ATTENDEE_BENEFIT_3]</w:t>
      </w:r>
    </w:p>
    <w:p>
      <w:r>
        <w:t>🩺 [CLOSING_INVITE]</w:t>
      </w:r>
    </w:p>
    <w:p>
      <w:r>
        <w:t>👉 [PRIMARY_CTA_TEXT]</w:t>
      </w:r>
    </w:p>
    <w:p>
      <w:r>
        <w:br w:type="page"/>
      </w:r>
    </w:p>
    <w:p>
      <w:pPr>
        <w:pStyle w:val="Heading1"/>
      </w:pPr>
      <w:r>
        <w:rPr>
          <w:rFonts w:ascii="Merriweather" w:hAnsi="Merriweather"/>
          <w:sz w:val="36"/>
        </w:rPr>
        <w:t>Speaker 1</w:t>
      </w:r>
    </w:p>
    <w:p>
      <w:r>
        <w:t>Full Name - [S1_FULL_NAME]</w:t>
      </w:r>
    </w:p>
    <w:p>
      <w:r>
        <w:t>Contact Number - [S1_CONTACT_NUMBER]</w:t>
      </w:r>
    </w:p>
    <w:p>
      <w:r>
        <w:t>Current Position and Organization - [S1_POSITION_ORGANIZATION]</w:t>
      </w:r>
    </w:p>
    <w:p>
      <w:r>
        <w:t>Email Address - [S1_EMAIL_ADDRESS]</w:t>
      </w:r>
    </w:p>
    <w:p>
      <w:r>
        <w:t xml:space="preserve">Short Bio (3-4 sentences) - </w:t>
      </w:r>
    </w:p>
    <w:p>
      <w:r>
        <w:t>[S1_SHORT_BIO]</w:t>
      </w:r>
    </w:p>
    <w:p>
      <w:r>
        <w:br w:type="page"/>
      </w:r>
    </w:p>
    <w:p>
      <w:pPr>
        <w:pStyle w:val="Heading1"/>
      </w:pPr>
      <w:r>
        <w:rPr>
          <w:rFonts w:ascii="Merriweather" w:hAnsi="Merriweather"/>
          <w:sz w:val="36"/>
        </w:rPr>
        <w:t>Speaker 2</w:t>
      </w:r>
    </w:p>
    <w:p>
      <w:r>
        <w:t>Full Name - [S2_FULL_NAME]</w:t>
      </w:r>
    </w:p>
    <w:p>
      <w:r>
        <w:t>Contact Number - [S2_CONTACT_NUMBER]</w:t>
      </w:r>
    </w:p>
    <w:p>
      <w:r>
        <w:t>Current Position and Organization - [S2_POSITION_ORGANIZATION]</w:t>
      </w:r>
    </w:p>
    <w:p>
      <w:r>
        <w:t>Email Address - [S2_EMAIL_ADDRESS]</w:t>
      </w:r>
    </w:p>
    <w:p>
      <w:r>
        <w:t xml:space="preserve">Short Bio (3-4 sentences) - </w:t>
      </w:r>
    </w:p>
    <w:p>
      <w:r>
        <w:t>[S2_SHORT_BIO]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